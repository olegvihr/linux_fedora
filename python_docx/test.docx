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</w:t>
      </w:r>
    </w:p>
    <w:p>
      <w:r>
        <w:t>cCZC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